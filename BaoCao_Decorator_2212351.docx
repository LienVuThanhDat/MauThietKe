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7023" w:rsidRPr="00384F50" w14:paraId="2E1768CF" w14:textId="77777777" w:rsidTr="00067C26">
        <w:trPr>
          <w:jc w:val="center"/>
        </w:trPr>
        <w:tc>
          <w:tcPr>
            <w:tcW w:w="8856" w:type="dxa"/>
          </w:tcPr>
          <w:p w14:paraId="6C55C4A2" w14:textId="77777777" w:rsidR="00377023" w:rsidRPr="00384F50" w:rsidRDefault="00377023" w:rsidP="00067C26">
            <w:pPr>
              <w:keepNext/>
              <w:spacing w:after="120" w:line="312" w:lineRule="auto"/>
              <w:ind w:firstLine="72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fr-FR"/>
              </w:rPr>
            </w:pPr>
          </w:p>
          <w:p w14:paraId="31657729" w14:textId="77777777" w:rsidR="00377023" w:rsidRPr="00384F50" w:rsidRDefault="00377023" w:rsidP="00067C26">
            <w:pPr>
              <w:keepNext/>
              <w:spacing w:after="120" w:line="312" w:lineRule="auto"/>
              <w:ind w:firstLine="72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fr-FR"/>
              </w:rPr>
            </w:pPr>
            <w:bookmarkStart w:id="0" w:name="_Toc178668742"/>
            <w:bookmarkStart w:id="1" w:name="_Toc178668972"/>
            <w:bookmarkStart w:id="2" w:name="_Toc196065463"/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fr-FR"/>
              </w:rPr>
              <w:t>TRƯỜNG ĐẠI HỌC ĐÀ LẠT</w:t>
            </w:r>
            <w:bookmarkEnd w:id="0"/>
            <w:bookmarkEnd w:id="1"/>
            <w:bookmarkEnd w:id="2"/>
          </w:p>
          <w:p w14:paraId="1C99208F" w14:textId="35B77E4E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fr-FR"/>
              </w:rPr>
              <w:t xml:space="preserve">KHOA </w:t>
            </w:r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fr-FR"/>
              </w:rPr>
              <w:t>CÔNG NGHỆ THÔNG TIN</w:t>
            </w:r>
          </w:p>
          <w:p w14:paraId="3982DE6C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---o0o---</w:t>
            </w:r>
          </w:p>
          <w:p w14:paraId="6C9BB238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2C10F825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220C6934" w14:textId="4593C8C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BÁO CÁO </w:t>
            </w:r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MẪU THIẾT KẾ</w:t>
            </w:r>
          </w:p>
          <w:p w14:paraId="392237B5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70BFF7AA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0F8D1797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41877AC1" w14:textId="2347F960" w:rsidR="00377023" w:rsidRPr="00384F50" w:rsidRDefault="00377023" w:rsidP="00377023">
            <w:pPr>
              <w:keepNext/>
              <w:spacing w:after="120" w:line="31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GIỚI THIỆU DECORATOR PATTERN TRONG BỐI CẢNH PHẦN MỀM </w:t>
            </w:r>
          </w:p>
          <w:p w14:paraId="057D0ED1" w14:textId="77777777" w:rsidR="00377023" w:rsidRPr="00384F50" w:rsidRDefault="00377023" w:rsidP="00067C26">
            <w:pPr>
              <w:keepNext/>
              <w:spacing w:after="120" w:line="312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29AE0D18" w14:textId="45F783B4" w:rsidR="00377023" w:rsidRPr="00384F50" w:rsidRDefault="00377023" w:rsidP="00067C26">
            <w:pPr>
              <w:keepNext/>
              <w:spacing w:after="120" w:line="312" w:lineRule="auto"/>
              <w:ind w:firstLine="72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bookmarkStart w:id="3" w:name="_Toc178668743"/>
            <w:bookmarkStart w:id="4" w:name="_Toc178668973"/>
            <w:bookmarkStart w:id="5" w:name="_Toc196065465"/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SVTH :</w:t>
            </w:r>
            <w:bookmarkEnd w:id="3"/>
            <w:bookmarkEnd w:id="4"/>
            <w:bookmarkEnd w:id="5"/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LIÊN VŨ THÀNH ĐẠT</w:t>
            </w:r>
          </w:p>
          <w:p w14:paraId="153908CB" w14:textId="75C5E4BF" w:rsidR="00377023" w:rsidRPr="00384F50" w:rsidRDefault="00377023" w:rsidP="00067C26">
            <w:pPr>
              <w:keepNext/>
              <w:spacing w:after="120" w:line="312" w:lineRule="auto"/>
              <w:ind w:firstLine="72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bookmarkStart w:id="6" w:name="_Toc178668744"/>
            <w:bookmarkStart w:id="7" w:name="_Toc178668974"/>
            <w:bookmarkStart w:id="8" w:name="_Toc196065466"/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MSSV : 21</w:t>
            </w:r>
            <w:bookmarkEnd w:id="6"/>
            <w:bookmarkEnd w:id="7"/>
            <w:bookmarkEnd w:id="8"/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2351</w:t>
            </w:r>
          </w:p>
          <w:p w14:paraId="48131AA1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1FF165E3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317B318B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40E1C402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3EF42DCB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5E2874D1" w14:textId="77777777" w:rsidR="00377023" w:rsidRPr="00384F50" w:rsidRDefault="00377023" w:rsidP="00067C26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561F113E" w14:textId="77777777" w:rsidR="00384F50" w:rsidRPr="00384F50" w:rsidRDefault="00384F50" w:rsidP="00067C26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51164F2A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5FE7E4E8" w14:textId="77777777" w:rsidR="00377023" w:rsidRPr="00384F50" w:rsidRDefault="00377023" w:rsidP="00067C26">
            <w:pPr>
              <w:spacing w:after="120" w:line="312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Lâm</w:t>
            </w:r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Đồng, </w:t>
            </w:r>
            <w:proofErr w:type="spellStart"/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384F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2025</w:t>
            </w:r>
          </w:p>
          <w:p w14:paraId="5E4592A3" w14:textId="77777777" w:rsidR="00377023" w:rsidRPr="00384F50" w:rsidRDefault="00377023" w:rsidP="00067C26">
            <w:pPr>
              <w:spacing w:after="120" w:line="312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470BE52C" w14:textId="77777777" w:rsidR="00F46CDE" w:rsidRPr="00384F50" w:rsidRDefault="00000000">
      <w:pPr>
        <w:pStyle w:val="Heading1"/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lastRenderedPageBreak/>
        <w:t>CHƯƠNG 1. GIỚI THIỆU ĐỀ TÀI</w:t>
      </w:r>
    </w:p>
    <w:p w14:paraId="2E63A0E0" w14:textId="4433B81E" w:rsidR="00F46CDE" w:rsidRPr="00384F50" w:rsidRDefault="00000000">
      <w:pPr>
        <w:rPr>
          <w:rFonts w:ascii="Times New Roman" w:hAnsi="Times New Roman" w:cs="Times New Roman"/>
          <w:sz w:val="26"/>
          <w:szCs w:val="26"/>
        </w:rPr>
      </w:pPr>
      <w:r w:rsidRPr="00384F50">
        <w:rPr>
          <w:rFonts w:ascii="Times New Roman" w:hAnsi="Times New Roman" w:cs="Times New Roman"/>
        </w:rPr>
        <w:br/>
      </w:r>
      <w:r w:rsidRPr="00384F50">
        <w:rPr>
          <w:rFonts w:ascii="Times New Roman" w:hAnsi="Times New Roman" w:cs="Times New Roman"/>
          <w:sz w:val="26"/>
          <w:szCs w:val="26"/>
        </w:rPr>
        <w:t xml:space="preserve">Pattern Decorator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(Structural Pattern)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, </w:t>
      </w:r>
      <w:r w:rsidRPr="00384F50">
        <w:rPr>
          <w:rFonts w:ascii="Times New Roman" w:hAnsi="Times New Roman" w:cs="Times New Roman"/>
          <w:sz w:val="26"/>
          <w:szCs w:val="26"/>
        </w:rPr>
        <w:br/>
      </w:r>
      <w:r w:rsidR="00384F50" w:rsidRPr="00384F50">
        <w:rPr>
          <w:rFonts w:ascii="Times New Roman" w:hAnsi="Times New Roman" w:cs="Times New Roman"/>
          <w:sz w:val="26"/>
          <w:szCs w:val="26"/>
        </w:rPr>
        <w:t>C</w:t>
      </w:r>
      <w:r w:rsidRPr="00384F50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chức năng của đối tượng một cách linh hoạt mà không cần chỉnh sửa mã nguồn gốc. </w:t>
      </w:r>
      <w:r w:rsidRPr="00384F50">
        <w:rPr>
          <w:rFonts w:ascii="Times New Roman" w:hAnsi="Times New Roman" w:cs="Times New Roman"/>
          <w:sz w:val="26"/>
          <w:szCs w:val="26"/>
        </w:rPr>
        <w:br/>
        <w:t xml:space="preserve">Trong báo cáo này, mẫu Decorator được minh họa qua hệ thống gọi đồ uống Milk Tea (Trà sữa) với nhiều loại topping khác nhau,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hệ thống Logging Service – nơi chức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F50" w:rsidRPr="00384F5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84F50"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F50" w:rsidRPr="00384F5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vào service sẵn có.</w:t>
      </w:r>
      <w:r w:rsidRPr="00384F50">
        <w:rPr>
          <w:rFonts w:ascii="Times New Roman" w:hAnsi="Times New Roman" w:cs="Times New Roman"/>
          <w:sz w:val="26"/>
          <w:szCs w:val="26"/>
        </w:rPr>
        <w:br/>
        <w:t xml:space="preserve">    </w:t>
      </w:r>
    </w:p>
    <w:p w14:paraId="3F1F8DB0" w14:textId="77777777" w:rsidR="00F46CDE" w:rsidRPr="00384F50" w:rsidRDefault="00000000">
      <w:pPr>
        <w:pStyle w:val="Heading1"/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t>CHƯƠNG 2. CƠ SỞ LÝ THUYẾT VỀ DECORATOR PATTERN</w:t>
      </w:r>
    </w:p>
    <w:p w14:paraId="388B6A63" w14:textId="0F2B3BD5" w:rsidR="00F46CDE" w:rsidRPr="00384F50" w:rsidRDefault="00000000">
      <w:pPr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br/>
      </w:r>
      <w:r w:rsidRPr="00384F50">
        <w:rPr>
          <w:rFonts w:ascii="Times New Roman" w:hAnsi="Times New Roman" w:cs="Times New Roman"/>
          <w:sz w:val="26"/>
          <w:szCs w:val="26"/>
        </w:rPr>
        <w:t xml:space="preserve">Mẫu thiết kế Decorator cho phép mở rộng hành vi của đối tượng bằng cách “bọc” (wrap) nó trong một lớp khác. </w:t>
      </w:r>
      <w:r w:rsidRPr="00384F50">
        <w:rPr>
          <w:rFonts w:ascii="Times New Roman" w:hAnsi="Times New Roman" w:cs="Times New Roman"/>
          <w:sz w:val="26"/>
          <w:szCs w:val="26"/>
        </w:rPr>
        <w:br/>
        <w:t xml:space="preserve">Thay vì sử dụng kế thừa (inheritance), Decorator sử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F5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84F50">
        <w:rPr>
          <w:rFonts w:ascii="Times New Roman" w:hAnsi="Times New Roman" w:cs="Times New Roman"/>
          <w:sz w:val="26"/>
          <w:szCs w:val="26"/>
        </w:rPr>
        <w:t xml:space="preserve"> vi động thời gian chạy.</w:t>
      </w:r>
      <w:r w:rsidRPr="00384F50">
        <w:rPr>
          <w:rFonts w:ascii="Times New Roman" w:hAnsi="Times New Roman" w:cs="Times New Roman"/>
          <w:sz w:val="26"/>
          <w:szCs w:val="26"/>
        </w:rPr>
        <w:br/>
      </w:r>
      <w:r w:rsidRPr="00384F50">
        <w:rPr>
          <w:rFonts w:ascii="Times New Roman" w:hAnsi="Times New Roman" w:cs="Times New Roman"/>
          <w:sz w:val="26"/>
          <w:szCs w:val="26"/>
        </w:rPr>
        <w:br/>
        <w:t>Cấu trúc UML gồm:</w:t>
      </w:r>
      <w:r w:rsidRPr="00384F50">
        <w:rPr>
          <w:rFonts w:ascii="Times New Roman" w:hAnsi="Times New Roman" w:cs="Times New Roman"/>
          <w:sz w:val="26"/>
          <w:szCs w:val="26"/>
        </w:rPr>
        <w:br/>
        <w:t>- Component: định nghĩa interface chung.</w:t>
      </w:r>
      <w:r w:rsidRPr="00384F50">
        <w:rPr>
          <w:rFonts w:ascii="Times New Roman" w:hAnsi="Times New Roman" w:cs="Times New Roman"/>
          <w:sz w:val="26"/>
          <w:szCs w:val="26"/>
        </w:rPr>
        <w:br/>
        <w:t>- ConcreteComponent: lớp cốt lõi được mở rộng.</w:t>
      </w:r>
      <w:r w:rsidRPr="00384F50">
        <w:rPr>
          <w:rFonts w:ascii="Times New Roman" w:hAnsi="Times New Roman" w:cs="Times New Roman"/>
          <w:sz w:val="26"/>
          <w:szCs w:val="26"/>
        </w:rPr>
        <w:br/>
        <w:t>- Decorator: lớp trừu tượng chứa tham chiếu tới Component.</w:t>
      </w:r>
      <w:r w:rsidRPr="00384F50">
        <w:rPr>
          <w:rFonts w:ascii="Times New Roman" w:hAnsi="Times New Roman" w:cs="Times New Roman"/>
          <w:sz w:val="26"/>
          <w:szCs w:val="26"/>
        </w:rPr>
        <w:br/>
        <w:t>- ConcreteDecorator: triển khai mở rộng cụ thể</w:t>
      </w:r>
      <w:r w:rsidRPr="00384F50">
        <w:rPr>
          <w:rFonts w:ascii="Times New Roman" w:hAnsi="Times New Roman" w:cs="Times New Roman"/>
        </w:rPr>
        <w:t>.</w:t>
      </w:r>
      <w:r w:rsidRPr="00384F50">
        <w:rPr>
          <w:rFonts w:ascii="Times New Roman" w:hAnsi="Times New Roman" w:cs="Times New Roman"/>
        </w:rPr>
        <w:br/>
        <w:t xml:space="preserve">    </w:t>
      </w:r>
    </w:p>
    <w:p w14:paraId="577D1C73" w14:textId="77777777" w:rsidR="00F46CDE" w:rsidRPr="00384F50" w:rsidRDefault="00000000">
      <w:pPr>
        <w:pStyle w:val="Heading1"/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t>CHƯƠNG 3. PHÂN TÍCH VÀ THIẾT KẾ HỆ THỐNG</w:t>
      </w:r>
    </w:p>
    <w:p w14:paraId="75B9425D" w14:textId="77777777" w:rsidR="00F46CDE" w:rsidRPr="00384F50" w:rsidRDefault="00000000">
      <w:pPr>
        <w:rPr>
          <w:rFonts w:ascii="Times New Roman" w:hAnsi="Times New Roman" w:cs="Times New Roman"/>
          <w:sz w:val="26"/>
          <w:szCs w:val="26"/>
        </w:rPr>
      </w:pPr>
      <w:r w:rsidRPr="00384F50">
        <w:rPr>
          <w:rFonts w:ascii="Times New Roman" w:hAnsi="Times New Roman" w:cs="Times New Roman"/>
        </w:rPr>
        <w:br/>
      </w:r>
      <w:r w:rsidRPr="00384F50">
        <w:rPr>
          <w:rFonts w:ascii="Times New Roman" w:hAnsi="Times New Roman" w:cs="Times New Roman"/>
          <w:sz w:val="26"/>
          <w:szCs w:val="26"/>
        </w:rPr>
        <w:t>Hệ thống được thiết kế gồm hai phần minh họa chính:</w:t>
      </w:r>
      <w:r w:rsidRPr="00384F50">
        <w:rPr>
          <w:rFonts w:ascii="Times New Roman" w:hAnsi="Times New Roman" w:cs="Times New Roman"/>
          <w:sz w:val="26"/>
          <w:szCs w:val="26"/>
        </w:rPr>
        <w:br/>
        <w:t>1. Ứng dụng Milk Tea: mô phỏng Decorator cho đồ uống có topping động.</w:t>
      </w:r>
      <w:r w:rsidRPr="00384F50">
        <w:rPr>
          <w:rFonts w:ascii="Times New Roman" w:hAnsi="Times New Roman" w:cs="Times New Roman"/>
          <w:sz w:val="26"/>
          <w:szCs w:val="26"/>
        </w:rPr>
        <w:br/>
        <w:t>2. Ứng dụng Service Logging: mô phỏng Decorator thêm chức năng ghi log.</w:t>
      </w:r>
      <w:r w:rsidRPr="00384F50">
        <w:rPr>
          <w:rFonts w:ascii="Times New Roman" w:hAnsi="Times New Roman" w:cs="Times New Roman"/>
          <w:sz w:val="26"/>
          <w:szCs w:val="26"/>
        </w:rPr>
        <w:br/>
      </w:r>
      <w:r w:rsidRPr="00384F50">
        <w:rPr>
          <w:rFonts w:ascii="Times New Roman" w:hAnsi="Times New Roman" w:cs="Times New Roman"/>
          <w:sz w:val="26"/>
          <w:szCs w:val="26"/>
        </w:rPr>
        <w:br/>
        <w:t>Mỗi phần bao gồm:</w:t>
      </w:r>
      <w:r w:rsidRPr="00384F50">
        <w:rPr>
          <w:rFonts w:ascii="Times New Roman" w:hAnsi="Times New Roman" w:cs="Times New Roman"/>
          <w:sz w:val="26"/>
          <w:szCs w:val="26"/>
        </w:rPr>
        <w:br/>
        <w:t>- Sơ đồ lớp UML thể hiện mối quan hệ giữa các lớp Component – Decorator.</w:t>
      </w:r>
      <w:r w:rsidRPr="00384F50">
        <w:rPr>
          <w:rFonts w:ascii="Times New Roman" w:hAnsi="Times New Roman" w:cs="Times New Roman"/>
          <w:sz w:val="26"/>
          <w:szCs w:val="26"/>
        </w:rPr>
        <w:br/>
        <w:t>- Thiết kế database tương ứng với logic Decorator (Drinks, Toppings, OrderItems, v.v.)</w:t>
      </w:r>
      <w:r w:rsidRPr="00384F50">
        <w:rPr>
          <w:rFonts w:ascii="Times New Roman" w:hAnsi="Times New Roman" w:cs="Times New Roman"/>
          <w:sz w:val="26"/>
          <w:szCs w:val="26"/>
        </w:rPr>
        <w:br/>
        <w:t xml:space="preserve">    </w:t>
      </w:r>
    </w:p>
    <w:p w14:paraId="5F33DAC7" w14:textId="77777777" w:rsidR="00F46CDE" w:rsidRPr="00384F50" w:rsidRDefault="00000000">
      <w:pPr>
        <w:pStyle w:val="Heading1"/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lastRenderedPageBreak/>
        <w:t>CHƯƠNG 4. TRIỂN KHAI MÃ NGUỒN (SOURCE)</w:t>
      </w:r>
    </w:p>
    <w:p w14:paraId="635CDAD5" w14:textId="35D1114B" w:rsidR="00F46CDE" w:rsidRPr="00533AA0" w:rsidRDefault="00000000">
      <w:pPr>
        <w:rPr>
          <w:rFonts w:ascii="Times New Roman" w:hAnsi="Times New Roman" w:cs="Times New Roman"/>
          <w:sz w:val="26"/>
          <w:szCs w:val="26"/>
        </w:rPr>
      </w:pPr>
      <w:r w:rsidRPr="00384F50">
        <w:rPr>
          <w:rFonts w:ascii="Times New Roman" w:hAnsi="Times New Roman" w:cs="Times New Roman"/>
        </w:rPr>
        <w:br/>
      </w:r>
      <w:r w:rsidRPr="00533AA0">
        <w:rPr>
          <w:rFonts w:ascii="Times New Roman" w:hAnsi="Times New Roman" w:cs="Times New Roman"/>
          <w:sz w:val="26"/>
          <w:szCs w:val="26"/>
        </w:rPr>
        <w:t>Thư mục Source chứa toàn bộ mã nguồn Java minh họa Decorator Pattern.</w:t>
      </w:r>
      <w:r w:rsidRPr="00533AA0">
        <w:rPr>
          <w:rFonts w:ascii="Times New Roman" w:hAnsi="Times New Roman" w:cs="Times New Roman"/>
          <w:sz w:val="26"/>
          <w:szCs w:val="26"/>
        </w:rPr>
        <w:br/>
      </w:r>
      <w:r w:rsidRPr="00533AA0">
        <w:rPr>
          <w:rFonts w:ascii="Times New Roman" w:hAnsi="Times New Roman" w:cs="Times New Roman"/>
          <w:sz w:val="26"/>
          <w:szCs w:val="26"/>
        </w:rPr>
        <w:br/>
        <w:t>Cấu trúc thư mục:</w:t>
      </w:r>
      <w:r w:rsidRPr="00533AA0">
        <w:rPr>
          <w:rFonts w:ascii="Times New Roman" w:hAnsi="Times New Roman" w:cs="Times New Roman"/>
          <w:sz w:val="26"/>
          <w:szCs w:val="26"/>
        </w:rPr>
        <w:br/>
        <w:t>- milktea/: chứa class Drink, MilkTea, ToppingDecorator, Pearl, Pudding, GrassJelly, ProgramMilkTea.</w:t>
      </w:r>
      <w:r w:rsidRPr="00533AA0">
        <w:rPr>
          <w:rFonts w:ascii="Times New Roman" w:hAnsi="Times New Roman" w:cs="Times New Roman"/>
          <w:sz w:val="26"/>
          <w:szCs w:val="26"/>
        </w:rPr>
        <w:br/>
        <w:t>- service/: chứa BaseService, LoggingDecorator, ProgramService.</w:t>
      </w:r>
      <w:r w:rsidRPr="00533AA0">
        <w:rPr>
          <w:rFonts w:ascii="Times New Roman" w:hAnsi="Times New Roman" w:cs="Times New Roman"/>
          <w:sz w:val="26"/>
          <w:szCs w:val="26"/>
        </w:rPr>
        <w:br/>
      </w:r>
      <w:r w:rsidR="00533AA0" w:rsidRPr="00533AA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91388C" wp14:editId="4E49D67A">
            <wp:extent cx="5486400" cy="4437380"/>
            <wp:effectExtent l="0" t="0" r="0" b="1270"/>
            <wp:docPr id="13001149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495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AA0">
        <w:rPr>
          <w:rFonts w:ascii="Times New Roman" w:hAnsi="Times New Roman" w:cs="Times New Roman"/>
          <w:sz w:val="26"/>
          <w:szCs w:val="26"/>
        </w:rPr>
        <w:br/>
        <w:t xml:space="preserve">Khi </w:t>
      </w:r>
      <w:proofErr w:type="spellStart"/>
      <w:r w:rsidRPr="00533AA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33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A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33AA0">
        <w:rPr>
          <w:rFonts w:ascii="Times New Roman" w:hAnsi="Times New Roman" w:cs="Times New Roman"/>
          <w:sz w:val="26"/>
          <w:szCs w:val="26"/>
        </w:rPr>
        <w:t xml:space="preserve"> trình:</w:t>
      </w:r>
      <w:r w:rsidRPr="00533AA0">
        <w:rPr>
          <w:rFonts w:ascii="Times New Roman" w:hAnsi="Times New Roman" w:cs="Times New Roman"/>
          <w:sz w:val="26"/>
          <w:szCs w:val="26"/>
        </w:rPr>
        <w:br/>
        <w:t>- ProgramMilkTea in ra kết quả tổng giá trị đơn hàng với topping động.</w:t>
      </w:r>
      <w:r w:rsidRPr="00533AA0">
        <w:rPr>
          <w:rFonts w:ascii="Times New Roman" w:hAnsi="Times New Roman" w:cs="Times New Roman"/>
          <w:sz w:val="26"/>
          <w:szCs w:val="26"/>
        </w:rPr>
        <w:br/>
        <w:t>- ProgramService in ra log xử lý request/response động.</w:t>
      </w:r>
      <w:r w:rsidRPr="00533AA0">
        <w:rPr>
          <w:rFonts w:ascii="Times New Roman" w:hAnsi="Times New Roman" w:cs="Times New Roman"/>
          <w:sz w:val="26"/>
          <w:szCs w:val="26"/>
        </w:rPr>
        <w:br/>
        <w:t xml:space="preserve">    </w:t>
      </w:r>
    </w:p>
    <w:p w14:paraId="7C4415B6" w14:textId="77777777" w:rsidR="00F46CDE" w:rsidRPr="00384F50" w:rsidRDefault="00000000">
      <w:pPr>
        <w:pStyle w:val="Heading1"/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t>CHƯƠNG 5. THỰC THI CHƯƠNG TRÌNH (THUCTHI)</w:t>
      </w:r>
    </w:p>
    <w:p w14:paraId="5B01DC61" w14:textId="6EC9D8E0" w:rsidR="00F46CDE" w:rsidRPr="001F143D" w:rsidRDefault="00000000">
      <w:pPr>
        <w:rPr>
          <w:rFonts w:ascii="Times New Roman" w:hAnsi="Times New Roman" w:cs="Times New Roman"/>
          <w:sz w:val="26"/>
          <w:szCs w:val="26"/>
        </w:rPr>
      </w:pPr>
      <w:r w:rsidRPr="00384F50">
        <w:rPr>
          <w:rFonts w:ascii="Times New Roman" w:hAnsi="Times New Roman" w:cs="Times New Roman"/>
        </w:rPr>
        <w:br/>
      </w:r>
      <w:r w:rsidRPr="001F143D">
        <w:rPr>
          <w:rFonts w:ascii="Times New Roman" w:hAnsi="Times New Roman" w:cs="Times New Roman"/>
          <w:sz w:val="26"/>
          <w:szCs w:val="26"/>
        </w:rPr>
        <w:t xml:space="preserve">Thư mục ThucThi chứa các file thực thi .jar và script .bat giúp </w:t>
      </w:r>
      <w:proofErr w:type="spellStart"/>
      <w:r w:rsidR="00824DB1" w:rsidRPr="001F143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24DB1" w:rsidRPr="001F1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4DB1" w:rsidRPr="001F143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F143D">
        <w:rPr>
          <w:rFonts w:ascii="Times New Roman" w:hAnsi="Times New Roman" w:cs="Times New Roman"/>
          <w:sz w:val="26"/>
          <w:szCs w:val="26"/>
        </w:rPr>
        <w:t xml:space="preserve"> chạy nhanh chương trình mà không cần IDE.</w:t>
      </w:r>
      <w:r w:rsidRPr="001F143D">
        <w:rPr>
          <w:rFonts w:ascii="Times New Roman" w:hAnsi="Times New Roman" w:cs="Times New Roman"/>
          <w:sz w:val="26"/>
          <w:szCs w:val="26"/>
        </w:rPr>
        <w:br/>
      </w:r>
      <w:r w:rsidRPr="001F143D">
        <w:rPr>
          <w:rFonts w:ascii="Times New Roman" w:hAnsi="Times New Roman" w:cs="Times New Roman"/>
          <w:sz w:val="26"/>
          <w:szCs w:val="26"/>
        </w:rPr>
        <w:lastRenderedPageBreak/>
        <w:br/>
        <w:t>Các file chính:</w:t>
      </w:r>
      <w:r w:rsidRPr="001F143D">
        <w:rPr>
          <w:rFonts w:ascii="Times New Roman" w:hAnsi="Times New Roman" w:cs="Times New Roman"/>
          <w:sz w:val="26"/>
          <w:szCs w:val="26"/>
        </w:rPr>
        <w:br/>
        <w:t>- DecoratorDemo.jar: file tự chạy được biên dịch từ mã nguồn.</w:t>
      </w:r>
      <w:r w:rsidRPr="001F143D">
        <w:rPr>
          <w:rFonts w:ascii="Times New Roman" w:hAnsi="Times New Roman" w:cs="Times New Roman"/>
          <w:sz w:val="26"/>
          <w:szCs w:val="26"/>
        </w:rPr>
        <w:br/>
        <w:t>- run-milktea.bat: chạy demo Decorator của phần Milk Tea.</w:t>
      </w:r>
      <w:r w:rsidRPr="001F143D">
        <w:rPr>
          <w:rFonts w:ascii="Times New Roman" w:hAnsi="Times New Roman" w:cs="Times New Roman"/>
          <w:sz w:val="26"/>
          <w:szCs w:val="26"/>
        </w:rPr>
        <w:br/>
        <w:t>- run-service.bat: chạy demo Decorator của phần Logging Service.</w:t>
      </w:r>
      <w:r w:rsidRPr="001F143D">
        <w:rPr>
          <w:rFonts w:ascii="Times New Roman" w:hAnsi="Times New Roman" w:cs="Times New Roman"/>
          <w:sz w:val="26"/>
          <w:szCs w:val="26"/>
        </w:rPr>
        <w:br/>
        <w:t>- demo_output.txt: lưu kết quả chạy mẫu.</w:t>
      </w:r>
      <w:r w:rsidRPr="001F143D">
        <w:rPr>
          <w:rFonts w:ascii="Times New Roman" w:hAnsi="Times New Roman" w:cs="Times New Roman"/>
          <w:sz w:val="26"/>
          <w:szCs w:val="26"/>
        </w:rPr>
        <w:br/>
        <w:t xml:space="preserve">    </w:t>
      </w:r>
    </w:p>
    <w:p w14:paraId="7170596A" w14:textId="77777777" w:rsidR="00F46CDE" w:rsidRPr="00384F50" w:rsidRDefault="00000000">
      <w:pPr>
        <w:pStyle w:val="Heading1"/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t>CHƯƠNG 6. CƠ SỞ DỮ LIỆU (DATABASE)</w:t>
      </w:r>
    </w:p>
    <w:p w14:paraId="7E233216" w14:textId="77777777" w:rsidR="00F46CDE" w:rsidRPr="001F143D" w:rsidRDefault="00000000">
      <w:pPr>
        <w:rPr>
          <w:rFonts w:ascii="Times New Roman" w:hAnsi="Times New Roman" w:cs="Times New Roman"/>
          <w:sz w:val="26"/>
          <w:szCs w:val="26"/>
        </w:rPr>
      </w:pPr>
      <w:r w:rsidRPr="00384F50">
        <w:rPr>
          <w:rFonts w:ascii="Times New Roman" w:hAnsi="Times New Roman" w:cs="Times New Roman"/>
        </w:rPr>
        <w:br/>
      </w:r>
      <w:r w:rsidRPr="001F143D">
        <w:rPr>
          <w:rFonts w:ascii="Times New Roman" w:hAnsi="Times New Roman" w:cs="Times New Roman"/>
          <w:sz w:val="26"/>
          <w:szCs w:val="26"/>
        </w:rPr>
        <w:t xml:space="preserve">Database được thiết kế mô phỏng logic Decorator trong thực tế: mỗi đồ uống (Drink) có thể có nhiều topping, </w:t>
      </w:r>
      <w:r w:rsidRPr="001F143D">
        <w:rPr>
          <w:rFonts w:ascii="Times New Roman" w:hAnsi="Times New Roman" w:cs="Times New Roman"/>
          <w:sz w:val="26"/>
          <w:szCs w:val="26"/>
        </w:rPr>
        <w:br/>
        <w:t>và mỗi topping có thể áp dụng cho nhiều đơn hàng khác nhau.</w:t>
      </w:r>
      <w:r w:rsidRPr="001F143D">
        <w:rPr>
          <w:rFonts w:ascii="Times New Roman" w:hAnsi="Times New Roman" w:cs="Times New Roman"/>
          <w:sz w:val="26"/>
          <w:szCs w:val="26"/>
        </w:rPr>
        <w:br/>
      </w:r>
      <w:r w:rsidRPr="001F143D">
        <w:rPr>
          <w:rFonts w:ascii="Times New Roman" w:hAnsi="Times New Roman" w:cs="Times New Roman"/>
          <w:sz w:val="26"/>
          <w:szCs w:val="26"/>
        </w:rPr>
        <w:br/>
        <w:t>Các bảng chính:</w:t>
      </w:r>
      <w:r w:rsidRPr="001F143D">
        <w:rPr>
          <w:rFonts w:ascii="Times New Roman" w:hAnsi="Times New Roman" w:cs="Times New Roman"/>
          <w:sz w:val="26"/>
          <w:szCs w:val="26"/>
        </w:rPr>
        <w:br/>
        <w:t>- Drinks (ConcreteComponent)</w:t>
      </w:r>
      <w:r w:rsidRPr="001F143D">
        <w:rPr>
          <w:rFonts w:ascii="Times New Roman" w:hAnsi="Times New Roman" w:cs="Times New Roman"/>
          <w:sz w:val="26"/>
          <w:szCs w:val="26"/>
        </w:rPr>
        <w:br/>
        <w:t>- Toppings (ConcreteDecorator)</w:t>
      </w:r>
      <w:r w:rsidRPr="001F143D">
        <w:rPr>
          <w:rFonts w:ascii="Times New Roman" w:hAnsi="Times New Roman" w:cs="Times New Roman"/>
          <w:sz w:val="26"/>
          <w:szCs w:val="26"/>
        </w:rPr>
        <w:br/>
        <w:t>- OrderItems, OrderItemToppings (thể hiện quan hệ N-N giữa Drink và Topping)</w:t>
      </w:r>
      <w:r w:rsidRPr="001F143D">
        <w:rPr>
          <w:rFonts w:ascii="Times New Roman" w:hAnsi="Times New Roman" w:cs="Times New Roman"/>
          <w:sz w:val="26"/>
          <w:szCs w:val="26"/>
        </w:rPr>
        <w:br/>
      </w:r>
      <w:r w:rsidRPr="001F143D">
        <w:rPr>
          <w:rFonts w:ascii="Times New Roman" w:hAnsi="Times New Roman" w:cs="Times New Roman"/>
          <w:sz w:val="26"/>
          <w:szCs w:val="26"/>
        </w:rPr>
        <w:br/>
        <w:t>Kết quả dữ liệu minh họa: một ly Milk Tea có Pearl + Pudding + Grass Jelly với tổng giá 41.000đ.</w:t>
      </w:r>
      <w:r w:rsidRPr="001F143D">
        <w:rPr>
          <w:rFonts w:ascii="Times New Roman" w:hAnsi="Times New Roman" w:cs="Times New Roman"/>
          <w:sz w:val="26"/>
          <w:szCs w:val="26"/>
        </w:rPr>
        <w:br/>
        <w:t xml:space="preserve">    </w:t>
      </w:r>
    </w:p>
    <w:p w14:paraId="27457C7E" w14:textId="77777777" w:rsidR="00F46CDE" w:rsidRPr="00384F50" w:rsidRDefault="00000000">
      <w:pPr>
        <w:pStyle w:val="Heading1"/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t>CHƯƠNG 7. KẾT QUẢ VÀ ĐÁNH GIÁ</w:t>
      </w:r>
    </w:p>
    <w:p w14:paraId="2FC5A30C" w14:textId="77777777" w:rsidR="00F46CDE" w:rsidRPr="001F143D" w:rsidRDefault="00000000">
      <w:pPr>
        <w:rPr>
          <w:rFonts w:ascii="Times New Roman" w:hAnsi="Times New Roman" w:cs="Times New Roman"/>
          <w:sz w:val="26"/>
          <w:szCs w:val="26"/>
        </w:rPr>
      </w:pPr>
      <w:r w:rsidRPr="00384F50">
        <w:rPr>
          <w:rFonts w:ascii="Times New Roman" w:hAnsi="Times New Roman" w:cs="Times New Roman"/>
        </w:rPr>
        <w:br/>
      </w:r>
      <w:r w:rsidRPr="001F143D">
        <w:rPr>
          <w:rFonts w:ascii="Times New Roman" w:hAnsi="Times New Roman" w:cs="Times New Roman"/>
          <w:sz w:val="26"/>
          <w:szCs w:val="26"/>
        </w:rPr>
        <w:t>Hệ thống chạy ổn định và minh họa rõ ràng cơ chế Decorator.</w:t>
      </w:r>
      <w:r w:rsidRPr="001F143D">
        <w:rPr>
          <w:rFonts w:ascii="Times New Roman" w:hAnsi="Times New Roman" w:cs="Times New Roman"/>
          <w:sz w:val="26"/>
          <w:szCs w:val="26"/>
        </w:rPr>
        <w:br/>
        <w:t>- Ưu điểm: dễ mở rộng, tái sử dụng class, tránh kế thừa cứng nhắc.</w:t>
      </w:r>
      <w:r w:rsidRPr="001F143D">
        <w:rPr>
          <w:rFonts w:ascii="Times New Roman" w:hAnsi="Times New Roman" w:cs="Times New Roman"/>
          <w:sz w:val="26"/>
          <w:szCs w:val="26"/>
        </w:rPr>
        <w:br/>
        <w:t>- Hạn chế: cấu trúc lớp lồng nhau nhiều, khó debug nếu Decorator chồng quá sâu.</w:t>
      </w:r>
      <w:r w:rsidRPr="001F143D">
        <w:rPr>
          <w:rFonts w:ascii="Times New Roman" w:hAnsi="Times New Roman" w:cs="Times New Roman"/>
          <w:sz w:val="26"/>
          <w:szCs w:val="26"/>
        </w:rPr>
        <w:br/>
        <w:t xml:space="preserve">    </w:t>
      </w:r>
    </w:p>
    <w:p w14:paraId="4C0CE2D1" w14:textId="77777777" w:rsidR="00F46CDE" w:rsidRPr="00384F50" w:rsidRDefault="00000000">
      <w:pPr>
        <w:pStyle w:val="Heading1"/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t>CHƯƠNG 8. KẾT LUẬN</w:t>
      </w:r>
    </w:p>
    <w:p w14:paraId="25665580" w14:textId="77777777" w:rsidR="00F46CDE" w:rsidRPr="001F143D" w:rsidRDefault="00000000">
      <w:pPr>
        <w:rPr>
          <w:rFonts w:ascii="Times New Roman" w:hAnsi="Times New Roman" w:cs="Times New Roman"/>
          <w:sz w:val="26"/>
          <w:szCs w:val="26"/>
        </w:rPr>
      </w:pPr>
      <w:r w:rsidRPr="00384F50">
        <w:rPr>
          <w:rFonts w:ascii="Times New Roman" w:hAnsi="Times New Roman" w:cs="Times New Roman"/>
        </w:rPr>
        <w:br/>
      </w:r>
      <w:r w:rsidRPr="001F143D">
        <w:rPr>
          <w:rFonts w:ascii="Times New Roman" w:hAnsi="Times New Roman" w:cs="Times New Roman"/>
          <w:sz w:val="26"/>
          <w:szCs w:val="26"/>
        </w:rPr>
        <w:t>Báo cáo đã minh họa thành công việc áp dụng mẫu thiết kế Decorator trong phát triển phần mềm Java.</w:t>
      </w:r>
      <w:r w:rsidRPr="001F143D">
        <w:rPr>
          <w:rFonts w:ascii="Times New Roman" w:hAnsi="Times New Roman" w:cs="Times New Roman"/>
          <w:sz w:val="26"/>
          <w:szCs w:val="26"/>
        </w:rPr>
        <w:br/>
        <w:t xml:space="preserve">Thông qua hai ví dụ (Milk Tea và Logging Service), ta thấy rõ Decorator giúp mở rộng chức năng động, </w:t>
      </w:r>
      <w:r w:rsidRPr="001F143D">
        <w:rPr>
          <w:rFonts w:ascii="Times New Roman" w:hAnsi="Times New Roman" w:cs="Times New Roman"/>
          <w:sz w:val="26"/>
          <w:szCs w:val="26"/>
        </w:rPr>
        <w:br/>
      </w:r>
      <w:r w:rsidRPr="001F143D">
        <w:rPr>
          <w:rFonts w:ascii="Times New Roman" w:hAnsi="Times New Roman" w:cs="Times New Roman"/>
          <w:sz w:val="26"/>
          <w:szCs w:val="26"/>
        </w:rPr>
        <w:lastRenderedPageBreak/>
        <w:t>đáp ứng nguyên tắc Open/Closed (mở rộng nhưng không sửa mã gốc), và có thể áp dụng cho nhiều tình huống thực tế.</w:t>
      </w:r>
      <w:r w:rsidRPr="001F143D">
        <w:rPr>
          <w:rFonts w:ascii="Times New Roman" w:hAnsi="Times New Roman" w:cs="Times New Roman"/>
          <w:sz w:val="26"/>
          <w:szCs w:val="26"/>
        </w:rPr>
        <w:br/>
        <w:t xml:space="preserve">    </w:t>
      </w:r>
    </w:p>
    <w:p w14:paraId="61EAE6B7" w14:textId="77777777" w:rsidR="00F46CDE" w:rsidRPr="00384F50" w:rsidRDefault="00000000">
      <w:pPr>
        <w:pStyle w:val="Heading1"/>
        <w:rPr>
          <w:rFonts w:ascii="Times New Roman" w:hAnsi="Times New Roman" w:cs="Times New Roman"/>
        </w:rPr>
      </w:pPr>
      <w:r w:rsidRPr="00384F50">
        <w:rPr>
          <w:rFonts w:ascii="Times New Roman" w:hAnsi="Times New Roman" w:cs="Times New Roman"/>
        </w:rPr>
        <w:t>TÀI LIỆU THAM KHẢO</w:t>
      </w:r>
    </w:p>
    <w:p w14:paraId="176E184C" w14:textId="43CEE50A" w:rsidR="001F143D" w:rsidRPr="001F143D" w:rsidRDefault="00000000" w:rsidP="001F143D">
      <w:pPr>
        <w:rPr>
          <w:rFonts w:ascii="Times New Roman" w:hAnsi="Times New Roman" w:cs="Times New Roman"/>
          <w:b/>
          <w:bCs/>
        </w:rPr>
      </w:pPr>
      <w:r w:rsidRPr="00384F50">
        <w:rPr>
          <w:rFonts w:ascii="Times New Roman" w:hAnsi="Times New Roman" w:cs="Times New Roman"/>
        </w:rPr>
        <w:br/>
      </w:r>
    </w:p>
    <w:p w14:paraId="75A6D706" w14:textId="65DB3C34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F143D">
        <w:rPr>
          <w:rFonts w:ascii="Times New Roman" w:hAnsi="Times New Roman" w:cs="Times New Roman"/>
          <w:b/>
          <w:bCs/>
          <w:sz w:val="26"/>
          <w:szCs w:val="26"/>
        </w:rPr>
        <w:t>Erich Gamma, Richard Helm, Ralph Johnson, John Vlissides.</w:t>
      </w:r>
      <w:r w:rsidRPr="001F143D">
        <w:rPr>
          <w:rFonts w:ascii="Times New Roman" w:hAnsi="Times New Roman" w:cs="Times New Roman"/>
          <w:sz w:val="26"/>
          <w:szCs w:val="26"/>
        </w:rPr>
        <w:br/>
      </w:r>
      <w:r w:rsidRPr="001F143D">
        <w:rPr>
          <w:rFonts w:ascii="Times New Roman" w:hAnsi="Times New Roman" w:cs="Times New Roman"/>
          <w:i/>
          <w:iCs/>
          <w:sz w:val="26"/>
          <w:szCs w:val="26"/>
        </w:rPr>
        <w:t>Design Patterns: Elements of Reusable Object-Oriented Software.</w:t>
      </w:r>
      <w:r w:rsidRPr="001F143D">
        <w:rPr>
          <w:rFonts w:ascii="Times New Roman" w:hAnsi="Times New Roman" w:cs="Times New Roman"/>
          <w:sz w:val="26"/>
          <w:szCs w:val="26"/>
        </w:rPr>
        <w:t xml:space="preserve"> Addison-Wesley, 1994.</w:t>
      </w:r>
    </w:p>
    <w:p w14:paraId="1C9402F5" w14:textId="4F5EF0CC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F143D">
        <w:rPr>
          <w:rFonts w:ascii="Times New Roman" w:hAnsi="Times New Roman" w:cs="Times New Roman"/>
          <w:b/>
          <w:bCs/>
          <w:sz w:val="26"/>
          <w:szCs w:val="26"/>
        </w:rPr>
        <w:t>Refactoring.Guru</w:t>
      </w:r>
      <w:proofErr w:type="spellEnd"/>
      <w:r w:rsidRPr="001F143D">
        <w:rPr>
          <w:rFonts w:ascii="Times New Roman" w:hAnsi="Times New Roman" w:cs="Times New Roman"/>
          <w:b/>
          <w:bCs/>
          <w:sz w:val="26"/>
          <w:szCs w:val="26"/>
        </w:rPr>
        <w:t xml:space="preserve"> – Design Patterns in Java.</w:t>
      </w:r>
      <w:r w:rsidRPr="001F143D">
        <w:rPr>
          <w:rFonts w:ascii="Times New Roman" w:hAnsi="Times New Roman" w:cs="Times New Roman"/>
          <w:sz w:val="26"/>
          <w:szCs w:val="26"/>
        </w:rPr>
        <w:br/>
        <w:t xml:space="preserve">URL: </w:t>
      </w:r>
      <w:hyperlink r:id="rId7" w:tgtFrame="_new" w:history="1">
        <w:r w:rsidRPr="001F143D">
          <w:rPr>
            <w:rStyle w:val="Hyperlink"/>
            <w:rFonts w:ascii="Times New Roman" w:hAnsi="Times New Roman" w:cs="Times New Roman"/>
            <w:sz w:val="26"/>
            <w:szCs w:val="26"/>
          </w:rPr>
          <w:t>https://refactoring.guru/design-patterns/decorator</w:t>
        </w:r>
      </w:hyperlink>
    </w:p>
    <w:p w14:paraId="75423B8E" w14:textId="411A6FC9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F143D">
        <w:rPr>
          <w:rFonts w:ascii="Times New Roman" w:hAnsi="Times New Roman" w:cs="Times New Roman"/>
          <w:b/>
          <w:bCs/>
          <w:sz w:val="26"/>
          <w:szCs w:val="26"/>
        </w:rPr>
        <w:t>Oracle Java Documentation – Package java.io.</w:t>
      </w:r>
      <w:r w:rsidRPr="001F143D">
        <w:rPr>
          <w:rFonts w:ascii="Times New Roman" w:hAnsi="Times New Roman" w:cs="Times New Roman"/>
          <w:sz w:val="26"/>
          <w:szCs w:val="26"/>
        </w:rPr>
        <w:br/>
        <w:t>URL: https://docs.oracle.com/javase/8/docs/api/java/io/package-summary.html</w:t>
      </w:r>
    </w:p>
    <w:p w14:paraId="08F3AC87" w14:textId="1D7A1437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1F143D">
        <w:rPr>
          <w:rFonts w:ascii="Times New Roman" w:hAnsi="Times New Roman" w:cs="Times New Roman"/>
          <w:b/>
          <w:bCs/>
          <w:sz w:val="26"/>
          <w:szCs w:val="26"/>
        </w:rPr>
        <w:t>Head First</w:t>
      </w:r>
      <w:proofErr w:type="gramEnd"/>
      <w:r w:rsidRPr="001F143D">
        <w:rPr>
          <w:rFonts w:ascii="Times New Roman" w:hAnsi="Times New Roman" w:cs="Times New Roman"/>
          <w:b/>
          <w:bCs/>
          <w:sz w:val="26"/>
          <w:szCs w:val="26"/>
        </w:rPr>
        <w:t xml:space="preserve"> Design Patterns (2nd Edition).</w:t>
      </w:r>
      <w:r w:rsidRPr="001F143D">
        <w:rPr>
          <w:rFonts w:ascii="Times New Roman" w:hAnsi="Times New Roman" w:cs="Times New Roman"/>
          <w:sz w:val="26"/>
          <w:szCs w:val="26"/>
        </w:rPr>
        <w:br/>
      </w:r>
      <w:r w:rsidRPr="001F143D">
        <w:rPr>
          <w:rFonts w:ascii="Times New Roman" w:hAnsi="Times New Roman" w:cs="Times New Roman"/>
          <w:i/>
          <w:iCs/>
          <w:sz w:val="26"/>
          <w:szCs w:val="26"/>
        </w:rPr>
        <w:t>Eric Freeman &amp; Elisabeth Robson</w:t>
      </w:r>
      <w:r w:rsidRPr="001F143D">
        <w:rPr>
          <w:rFonts w:ascii="Times New Roman" w:hAnsi="Times New Roman" w:cs="Times New Roman"/>
          <w:sz w:val="26"/>
          <w:szCs w:val="26"/>
        </w:rPr>
        <w:t>, O’Reilly Media, 2021.</w:t>
      </w:r>
      <w:r w:rsidRPr="001F143D">
        <w:rPr>
          <w:rFonts w:ascii="Times New Roman" w:hAnsi="Times New Roman" w:cs="Times New Roman"/>
          <w:sz w:val="26"/>
          <w:szCs w:val="26"/>
        </w:rPr>
        <w:br/>
      </w:r>
    </w:p>
    <w:p w14:paraId="072E66ED" w14:textId="01470AE8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F143D">
        <w:rPr>
          <w:rFonts w:ascii="Times New Roman" w:hAnsi="Times New Roman" w:cs="Times New Roman"/>
          <w:b/>
          <w:bCs/>
          <w:sz w:val="26"/>
          <w:szCs w:val="26"/>
        </w:rPr>
        <w:t>TutorialsPoint</w:t>
      </w:r>
      <w:proofErr w:type="spellEnd"/>
      <w:r w:rsidRPr="001F143D">
        <w:rPr>
          <w:rFonts w:ascii="Times New Roman" w:hAnsi="Times New Roman" w:cs="Times New Roman"/>
          <w:b/>
          <w:bCs/>
          <w:sz w:val="26"/>
          <w:szCs w:val="26"/>
        </w:rPr>
        <w:t xml:space="preserve"> – Java Design Patterns.</w:t>
      </w:r>
      <w:r w:rsidRPr="001F143D">
        <w:rPr>
          <w:rFonts w:ascii="Times New Roman" w:hAnsi="Times New Roman" w:cs="Times New Roman"/>
          <w:sz w:val="26"/>
          <w:szCs w:val="26"/>
        </w:rPr>
        <w:br/>
        <w:t>URL: https://www.tutorialspoint.com/design_pattern/decorator_pattern.htm.</w:t>
      </w:r>
    </w:p>
    <w:p w14:paraId="1A2F4833" w14:textId="2FD7B4FD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F143D">
        <w:rPr>
          <w:rFonts w:ascii="Times New Roman" w:hAnsi="Times New Roman" w:cs="Times New Roman"/>
          <w:b/>
          <w:bCs/>
          <w:sz w:val="26"/>
          <w:szCs w:val="26"/>
        </w:rPr>
        <w:t>Baeldung</w:t>
      </w:r>
      <w:proofErr w:type="spellEnd"/>
      <w:r w:rsidRPr="001F143D">
        <w:rPr>
          <w:rFonts w:ascii="Times New Roman" w:hAnsi="Times New Roman" w:cs="Times New Roman"/>
          <w:b/>
          <w:bCs/>
          <w:sz w:val="26"/>
          <w:szCs w:val="26"/>
        </w:rPr>
        <w:t xml:space="preserve"> – Decorator Pattern in Java.</w:t>
      </w:r>
      <w:r w:rsidRPr="001F143D">
        <w:rPr>
          <w:rFonts w:ascii="Times New Roman" w:hAnsi="Times New Roman" w:cs="Times New Roman"/>
          <w:sz w:val="26"/>
          <w:szCs w:val="26"/>
        </w:rPr>
        <w:br/>
        <w:t>URL: https://www.baeldung.com/java-decorator-pattern</w:t>
      </w:r>
      <w:r w:rsidRPr="001F143D">
        <w:rPr>
          <w:rFonts w:ascii="Times New Roman" w:hAnsi="Times New Roman" w:cs="Times New Roman"/>
          <w:sz w:val="26"/>
          <w:szCs w:val="26"/>
        </w:rPr>
        <w:br/>
      </w:r>
    </w:p>
    <w:p w14:paraId="22F1858D" w14:textId="0A81C7B9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F143D">
        <w:rPr>
          <w:rFonts w:ascii="Times New Roman" w:hAnsi="Times New Roman" w:cs="Times New Roman"/>
          <w:b/>
          <w:bCs/>
          <w:sz w:val="26"/>
          <w:szCs w:val="26"/>
        </w:rPr>
        <w:t>GeeksforGeeks</w:t>
      </w:r>
      <w:proofErr w:type="spellEnd"/>
      <w:r w:rsidRPr="001F143D">
        <w:rPr>
          <w:rFonts w:ascii="Times New Roman" w:hAnsi="Times New Roman" w:cs="Times New Roman"/>
          <w:b/>
          <w:bCs/>
          <w:sz w:val="26"/>
          <w:szCs w:val="26"/>
        </w:rPr>
        <w:t xml:space="preserve"> – Design Pattern | Set 3 (Decorator Pattern).</w:t>
      </w:r>
      <w:r w:rsidRPr="001F143D">
        <w:rPr>
          <w:rFonts w:ascii="Times New Roman" w:hAnsi="Times New Roman" w:cs="Times New Roman"/>
          <w:sz w:val="26"/>
          <w:szCs w:val="26"/>
        </w:rPr>
        <w:br/>
        <w:t>URL: https://www.geeksforgeeks.org/decorator-pattern-set-3-structural-patterns/</w:t>
      </w:r>
      <w:r w:rsidRPr="001F143D">
        <w:rPr>
          <w:rFonts w:ascii="Times New Roman" w:hAnsi="Times New Roman" w:cs="Times New Roman"/>
          <w:sz w:val="26"/>
          <w:szCs w:val="26"/>
        </w:rPr>
        <w:br/>
      </w:r>
    </w:p>
    <w:p w14:paraId="269D2E78" w14:textId="18F3FB89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F143D">
        <w:rPr>
          <w:rFonts w:ascii="Times New Roman" w:hAnsi="Times New Roman" w:cs="Times New Roman"/>
          <w:b/>
          <w:bCs/>
          <w:sz w:val="26"/>
          <w:szCs w:val="26"/>
        </w:rPr>
        <w:t>Vũ, Minh &amp; Nguyễn, Hữu (2022).</w:t>
      </w:r>
      <w:r w:rsidRPr="001F143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F143D">
        <w:rPr>
          <w:rFonts w:ascii="Times New Roman" w:hAnsi="Times New Roman" w:cs="Times New Roman"/>
          <w:i/>
          <w:iCs/>
          <w:sz w:val="26"/>
          <w:szCs w:val="26"/>
        </w:rPr>
        <w:t>Lập</w:t>
      </w:r>
      <w:proofErr w:type="spellEnd"/>
      <w:r w:rsidRPr="001F143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F143D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1F143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F143D">
        <w:rPr>
          <w:rFonts w:ascii="Times New Roman" w:hAnsi="Times New Roman" w:cs="Times New Roman"/>
          <w:i/>
          <w:iCs/>
          <w:sz w:val="26"/>
          <w:szCs w:val="26"/>
        </w:rPr>
        <w:t>hướng</w:t>
      </w:r>
      <w:proofErr w:type="spellEnd"/>
      <w:r w:rsidRPr="001F143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F143D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1F143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F143D">
        <w:rPr>
          <w:rFonts w:ascii="Times New Roman" w:hAnsi="Times New Roman" w:cs="Times New Roman"/>
          <w:i/>
          <w:iCs/>
          <w:sz w:val="26"/>
          <w:szCs w:val="26"/>
        </w:rPr>
        <w:t>tượng</w:t>
      </w:r>
      <w:proofErr w:type="spellEnd"/>
      <w:r w:rsidRPr="001F143D">
        <w:rPr>
          <w:rFonts w:ascii="Times New Roman" w:hAnsi="Times New Roman" w:cs="Times New Roman"/>
          <w:i/>
          <w:iCs/>
          <w:sz w:val="26"/>
          <w:szCs w:val="26"/>
        </w:rPr>
        <w:t xml:space="preserve"> Java </w:t>
      </w:r>
      <w:proofErr w:type="spellStart"/>
      <w:r w:rsidRPr="001F143D">
        <w:rPr>
          <w:rFonts w:ascii="Times New Roman" w:hAnsi="Times New Roman" w:cs="Times New Roman"/>
          <w:i/>
          <w:iCs/>
          <w:sz w:val="26"/>
          <w:szCs w:val="26"/>
        </w:rPr>
        <w:t>nâng</w:t>
      </w:r>
      <w:proofErr w:type="spellEnd"/>
      <w:r w:rsidRPr="001F143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F143D"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 w:rsidRPr="001F143D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1F143D">
        <w:rPr>
          <w:rFonts w:ascii="Times New Roman" w:hAnsi="Times New Roman" w:cs="Times New Roman"/>
          <w:sz w:val="26"/>
          <w:szCs w:val="26"/>
        </w:rPr>
        <w:t xml:space="preserve"> NXB </w:t>
      </w:r>
      <w:proofErr w:type="spellStart"/>
      <w:r w:rsidRPr="001F143D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1F143D">
        <w:rPr>
          <w:rFonts w:ascii="Times New Roman" w:hAnsi="Times New Roman" w:cs="Times New Roman"/>
          <w:sz w:val="26"/>
          <w:szCs w:val="26"/>
        </w:rPr>
        <w:t xml:space="preserve"> Khoa Hà </w:t>
      </w:r>
      <w:proofErr w:type="spellStart"/>
      <w:r w:rsidRPr="001F143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F143D">
        <w:rPr>
          <w:rFonts w:ascii="Times New Roman" w:hAnsi="Times New Roman" w:cs="Times New Roman"/>
          <w:sz w:val="26"/>
          <w:szCs w:val="26"/>
        </w:rPr>
        <w:t>.</w:t>
      </w:r>
      <w:r w:rsidRPr="001F143D">
        <w:rPr>
          <w:rFonts w:ascii="Times New Roman" w:hAnsi="Times New Roman" w:cs="Times New Roman"/>
          <w:sz w:val="26"/>
          <w:szCs w:val="26"/>
        </w:rPr>
        <w:br/>
      </w:r>
    </w:p>
    <w:p w14:paraId="770C6691" w14:textId="683373F2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F143D">
        <w:rPr>
          <w:rFonts w:ascii="Times New Roman" w:hAnsi="Times New Roman" w:cs="Times New Roman"/>
          <w:b/>
          <w:bCs/>
          <w:sz w:val="26"/>
          <w:szCs w:val="26"/>
        </w:rPr>
        <w:lastRenderedPageBreak/>
        <w:t>Wikipedia – Decorator Pattern.</w:t>
      </w:r>
      <w:r w:rsidRPr="001F143D">
        <w:rPr>
          <w:rFonts w:ascii="Times New Roman" w:hAnsi="Times New Roman" w:cs="Times New Roman"/>
          <w:sz w:val="26"/>
          <w:szCs w:val="26"/>
        </w:rPr>
        <w:br/>
        <w:t>URL: https://en.wikipedia.org/wiki/Decorator_pattern</w:t>
      </w:r>
      <w:r w:rsidRPr="001F143D">
        <w:rPr>
          <w:rFonts w:ascii="Times New Roman" w:hAnsi="Times New Roman" w:cs="Times New Roman"/>
          <w:sz w:val="26"/>
          <w:szCs w:val="26"/>
        </w:rPr>
        <w:br/>
      </w:r>
    </w:p>
    <w:p w14:paraId="31C7B2A0" w14:textId="73358B71" w:rsidR="001F143D" w:rsidRPr="001F143D" w:rsidRDefault="001F143D" w:rsidP="001F143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F143D">
        <w:rPr>
          <w:rFonts w:ascii="Times New Roman" w:hAnsi="Times New Roman" w:cs="Times New Roman"/>
          <w:b/>
          <w:bCs/>
          <w:sz w:val="26"/>
          <w:szCs w:val="26"/>
        </w:rPr>
        <w:t>SourceMaking – The Decorator Pattern.</w:t>
      </w:r>
      <w:r w:rsidRPr="001F143D">
        <w:rPr>
          <w:rFonts w:ascii="Times New Roman" w:hAnsi="Times New Roman" w:cs="Times New Roman"/>
          <w:sz w:val="26"/>
          <w:szCs w:val="26"/>
        </w:rPr>
        <w:br/>
        <w:t>URL: https://sourcemaking.com/design_patterns/decorator</w:t>
      </w:r>
      <w:r w:rsidRPr="001F143D">
        <w:rPr>
          <w:rFonts w:ascii="Times New Roman" w:hAnsi="Times New Roman" w:cs="Times New Roman"/>
          <w:sz w:val="26"/>
          <w:szCs w:val="26"/>
        </w:rPr>
        <w:br/>
      </w:r>
    </w:p>
    <w:p w14:paraId="0BA1E4CF" w14:textId="551C77F8" w:rsidR="00F46CDE" w:rsidRPr="00384F50" w:rsidRDefault="00F46CDE">
      <w:pPr>
        <w:rPr>
          <w:rFonts w:ascii="Times New Roman" w:hAnsi="Times New Roman" w:cs="Times New Roman"/>
        </w:rPr>
      </w:pPr>
    </w:p>
    <w:sectPr w:rsidR="00F46CDE" w:rsidRPr="00384F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5E6DF2"/>
    <w:multiLevelType w:val="multilevel"/>
    <w:tmpl w:val="6460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647845">
    <w:abstractNumId w:val="8"/>
  </w:num>
  <w:num w:numId="2" w16cid:durableId="164395095">
    <w:abstractNumId w:val="6"/>
  </w:num>
  <w:num w:numId="3" w16cid:durableId="217979447">
    <w:abstractNumId w:val="5"/>
  </w:num>
  <w:num w:numId="4" w16cid:durableId="40791403">
    <w:abstractNumId w:val="4"/>
  </w:num>
  <w:num w:numId="5" w16cid:durableId="102262414">
    <w:abstractNumId w:val="7"/>
  </w:num>
  <w:num w:numId="6" w16cid:durableId="807168606">
    <w:abstractNumId w:val="3"/>
  </w:num>
  <w:num w:numId="7" w16cid:durableId="1517841077">
    <w:abstractNumId w:val="2"/>
  </w:num>
  <w:num w:numId="8" w16cid:durableId="646932824">
    <w:abstractNumId w:val="1"/>
  </w:num>
  <w:num w:numId="9" w16cid:durableId="1074427454">
    <w:abstractNumId w:val="0"/>
  </w:num>
  <w:num w:numId="10" w16cid:durableId="5768635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43D"/>
    <w:rsid w:val="0029639D"/>
    <w:rsid w:val="00326F90"/>
    <w:rsid w:val="00377023"/>
    <w:rsid w:val="00384F50"/>
    <w:rsid w:val="00533AA0"/>
    <w:rsid w:val="005628F9"/>
    <w:rsid w:val="006B2A18"/>
    <w:rsid w:val="00824DB1"/>
    <w:rsid w:val="00AA1D8D"/>
    <w:rsid w:val="00B47730"/>
    <w:rsid w:val="00CB0664"/>
    <w:rsid w:val="00F46C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8B8D2"/>
  <w14:defaultImageDpi w14:val="300"/>
  <w15:docId w15:val="{8BA31F17-BD6D-401B-8693-19467344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F14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factoring.guru/design-patterns/decor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Đạt Liên</cp:lastModifiedBy>
  <cp:revision>3</cp:revision>
  <dcterms:created xsi:type="dcterms:W3CDTF">2013-12-23T23:15:00Z</dcterms:created>
  <dcterms:modified xsi:type="dcterms:W3CDTF">2025-10-27T06:05:00Z</dcterms:modified>
  <cp:category/>
</cp:coreProperties>
</file>